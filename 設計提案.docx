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設計提案報告</w:t>
      </w:r>
    </w:p>
    <w:p>
      <w:r>
        <w:t>### 1. 提案命名（具故事性）</w:t>
      </w:r>
    </w:p>
    <w:p>
      <w:r>
        <w:t>**北歐光影：在簡約中尋找生活的詩意**</w:t>
      </w:r>
    </w:p>
    <w:p>
      <w:r>
        <w:t>### 2. 設計理念總述</w:t>
      </w:r>
    </w:p>
    <w:p>
      <w:r>
        <w:t>在這個18坪的小家庭空間中，我們選擇了北歐風作為設計的主調，因其簡約、實用與自然的核心價值與屋主的生活哲學完美契合。北歐風格以其對自然光的運用、淺色調的運用以及大量的木質元素，營造出一個舒適且富有生活情調的居住環境。在空間的設計中，我們特別</w:t>
      </w:r>
    </w:p>
    <w:p>
      <w:r>
        <w:t>注重引入自然光線，使用大面積的窗戶和開放式格局，讓陽光充盈每一個角落。家具選擇上則以功能性為主，簡約的線條與溫潤的木質感相結合，打造出既實用又美觀的空間。整體色調以白色、米色與淺灰色為基底，搭配少許的柔和色彩點綴，讓空間在視覺上更加豐富且不</w:t>
      </w:r>
    </w:p>
    <w:p>
      <w:r>
        <w:t>失和諧。這個空間不僅僅是一個住所，更是一個能讓屋主在繁忙生活中重新找回平靜與詩意的避風港。</w:t>
      </w:r>
    </w:p>
    <w:p>
      <w:r>
        <w:t>### 3. 空間導覽</w:t>
      </w:r>
    </w:p>
    <w:p>
      <w:r>
        <w:t>- 玄關</w:t>
      </w:r>
    </w:p>
    <w:p>
      <w:r>
        <w:t>- 客廳</w:t>
      </w:r>
    </w:p>
    <w:p>
      <w:r>
        <w:t>- 廚房與餐廳</w:t>
      </w:r>
    </w:p>
    <w:p>
      <w:r>
        <w:t>- 主臥室</w:t>
      </w:r>
    </w:p>
    <w:p>
      <w:r>
        <w:t>- 次臥室</w:t>
      </w:r>
    </w:p>
    <w:p>
      <w:r>
        <w:t>### 4. 每個空間逐一介紹</w:t>
      </w:r>
    </w:p>
    <w:p>
      <w:r>
        <w:t>#### 玄關</w:t>
      </w:r>
    </w:p>
    <w:p>
      <w:r>
        <w:t>- **坪數**：2坪</w:t>
      </w:r>
    </w:p>
    <w:p>
      <w:r>
        <w:t>- **功能定位**：進入家的第一道風景，存放鞋物和日常外出用品。</w:t>
      </w:r>
    </w:p>
    <w:p>
      <w:r>
        <w:t>- **家具配置重點**：簡約的鞋櫃與衣帽架，搭配一面全身鏡。</w:t>
      </w:r>
    </w:p>
    <w:p>
      <w:r>
        <w:t>- **色彩搭配邏輯**：白色與淺木色為主，營造明亮與開放的感受。</w:t>
      </w:r>
    </w:p>
    <w:p>
      <w:r>
        <w:t>- **設計亮點與細節**：暖色調的照明設計，讓每一次回家都能感受到溫馨。</w:t>
      </w:r>
    </w:p>
    <w:p>
      <w:r>
        <w:t>- **情感敘述**：玄關作為家的入口，迎接每一個歸來的腳步，讓人一進門便能感受到家的溫暖。</w:t>
      </w:r>
    </w:p>
    <w:p>
      <w:r>
        <w:t>#### 客廳</w:t>
      </w:r>
    </w:p>
    <w:p>
      <w:r>
        <w:t>- **坪數**：5坪</w:t>
      </w:r>
    </w:p>
    <w:p>
      <w:r>
        <w:t>- **功能定位**：家庭核心活動區域，適合放鬆與交流。</w:t>
      </w:r>
    </w:p>
    <w:p>
      <w:r>
        <w:t>- **家具配置重點**：北歐風布沙發、簡約電視櫃、實木茶几。</w:t>
      </w:r>
    </w:p>
    <w:p>
      <w:r>
        <w:t>- **色彩搭配邏輯**：米色沙發與灰色地毯，搭配淺木色家具，點綴綠色植栽。</w:t>
      </w:r>
    </w:p>
    <w:p>
      <w:r>
        <w:t>- **設計亮點與細節**：大面窗戶引入自然光，搭配柔和的窗簾，營造通透感。</w:t>
      </w:r>
    </w:p>
    <w:p>
      <w:r>
        <w:t>- **情感敘述**：在這裡，夫妻倆可以享受一段安靜的午後時光，或是在夜晚一起觀賞喜愛的電影。</w:t>
      </w:r>
    </w:p>
    <w:p>
      <w:r>
        <w:t>#### 廚房與餐廳</w:t>
      </w:r>
    </w:p>
    <w:p>
      <w:r>
        <w:t>- **坪數**：4坪</w:t>
      </w:r>
    </w:p>
    <w:p>
      <w:r>
        <w:t>- **功能定位**：烹飪與用餐的主要空間。</w:t>
      </w:r>
    </w:p>
    <w:p>
      <w:r>
        <w:t>- **家具配置重點**：開放式廚房設計，木質餐桌與簡約餐椅。</w:t>
      </w:r>
    </w:p>
    <w:p>
      <w:r>
        <w:t>- **色彩搭配邏輯**：白色櫥櫃搭配淺灰色工作檯面，木質餐桌增添自然感。</w:t>
      </w:r>
    </w:p>
    <w:p>
      <w:r>
        <w:t>- **設計亮點與細節**：流暢的動線設計，使烹飪成為一種享受。</w:t>
      </w:r>
    </w:p>
    <w:p>
      <w:r>
        <w:t>- **情感敘述**：廚房是愛的延伸，夫妻倆在這裡共同創造出每一餐的溫暖與幸福。</w:t>
      </w:r>
    </w:p>
    <w:p>
      <w:r>
        <w:t>#### 主臥室</w:t>
      </w:r>
    </w:p>
    <w:p>
      <w:r>
        <w:t>- **坪數**：4坪</w:t>
      </w:r>
    </w:p>
    <w:p>
      <w:r>
        <w:t>- **功能定位**：休息與私密空間。</w:t>
      </w:r>
    </w:p>
    <w:p>
      <w:r>
        <w:t>- **家具配置重點**：簡約的雙人床、衣櫃，搭配一個小書桌。</w:t>
      </w:r>
    </w:p>
    <w:p>
      <w:r>
        <w:t>- **色彩搭配邏輯**：淺色床品與木質家具，營造放鬆的氛圍。</w:t>
      </w:r>
    </w:p>
    <w:p>
      <w:r>
        <w:t>- **設計亮點與細節**：床頭搭配柔和的燈光，增添舒適感。</w:t>
      </w:r>
    </w:p>
    <w:p>
      <w:r>
        <w:t>- **情感敘述**：每一個夜晚，這裡都是他們共同的港灣，承載著彼此的夢境。</w:t>
      </w:r>
    </w:p>
    <w:p>
      <w:r>
        <w:t>#### 次臥室</w:t>
      </w:r>
    </w:p>
    <w:p>
      <w:r>
        <w:t>- **坪數**：3坪</w:t>
      </w:r>
    </w:p>
    <w:p>
      <w:r>
        <w:t>- **功能定位**：客房或書房兼具。</w:t>
      </w:r>
    </w:p>
    <w:p>
      <w:r>
        <w:t>- **家具配置重點**：單人床、書桌與書櫃。</w:t>
      </w:r>
    </w:p>
    <w:p>
      <w:r>
        <w:t>- **色彩搭配邏輯**：灰色與木色，簡約而不失溫馨。</w:t>
      </w:r>
    </w:p>
    <w:p>
      <w:r>
        <w:t>- **設計亮點與細節**：書桌旁的窗景讓閱讀成為享受。</w:t>
      </w:r>
    </w:p>
    <w:p>
      <w:r>
        <w:t>- **情感敘述**：這裡是靜謐的角落，為來訪的客人或自己的心靈提供一份安靜。</w:t>
      </w:r>
    </w:p>
    <w:p>
      <w:r>
        <w:t>### 5. 屋主故事（與空間的連結）</w:t>
      </w:r>
    </w:p>
    <w:p>
      <w:r>
        <w:t>這對夫妻在繁忙的都市中尋求一個能讓心靈放鬆的空間，北歐風的簡約自然正是他們追求的生活寫照。他們希望家不僅是避風港，也是能激發創意與交流的地方。每一個角落都蘊含著他們的情感，從廚房的每一道菜香，到客廳的每一次微笑，這個家充滿了他們的故事。</w:t>
      </w:r>
    </w:p>
    <w:p>
      <w:r>
        <w:t>### 6. 結語（設計總結與情感收束）</w:t>
      </w:r>
    </w:p>
    <w:p>
      <w:r>
        <w:t>在這個北歐風的家中，設計不僅僅是視覺上的享受，更是一種生活態度的體現。簡約而溫暖的空間設計，讓屋主能夠在繁忙的生活中找到一處舒適的休憩之所。在這裡，每一個細節都在傳遞著家的溫度，讓愛與幸福在空間中流動。不論是晨曦中的一杯咖啡，還是夜晚的輕聲</w:t>
      </w:r>
    </w:p>
    <w:p>
      <w:r>
        <w:t>細語，這個家承載著他們共同的夢想與未來。在這樣一個充滿詩意的空間中，生活的每一刻都變得格外珍貴。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